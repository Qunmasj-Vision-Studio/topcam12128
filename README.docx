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改进yolo11-Faster-EMA等200+全套创新点大全：制造业工作台零部件检测系统源码＆数据集全套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制造业的快速发展，自动化和智能化技术的应用愈发广泛，特别是在零部件检测领域，如何提高检测效率和准确性成为了行业内亟待解决的问题。传统的人工检测方法不仅耗时耗力，而且容易受到人为因素的影响，导致检测结果的不稳定性。因此，基于计算机视觉的自动化检测系统逐渐成为制造业转型升级的重要方向。YOLO（You Only Look Once）系列目标检测算法因其高效性和实时性，在工业检测中展现出良好的应用前景。</w:t>
        <w:br/>
        <w:br/>
        <w:t>本研究旨在基于改进的YOLOv11算法，构建一个高效的制造业工作台零部件检测系统。该系统将利用包含4000张图像的“topcam12”数据集，涵盖了多种零部件类别，包括基板（baseplate）、子零件1（childpart1）、子零件2（childpart2）、压接件1（clinching1）、销钉1（pin1）和销钉2（pin2）。通过对这些零部件的精准检测，不仅可以提高生产线的自动化水平，还能有效降低人为错误，提高产品质量。</w:t>
        <w:br/>
        <w:br/>
        <w:t>改进YOLOv11算法的引入，旨在提升模型的检测精度和速度，使其能够在复杂的制造环境中稳定运行。通过对数据集的深入分析与处理，结合先进的深度学习技术，本研究将探索如何优化模型参数，提升检测系统的鲁棒性和适应性。此外，该系统的成功实施将为制造业提供一个可复制的解决方案，推动智能制造的进一步发展。</w:t>
        <w:br/>
        <w:br/>
        <w:t>综上所述，本研究不仅具有重要的理论意义，还将为实际生产提供切实可行的技术支持，助力制造业在智能化转型过程中实现更高的效率和质量标准。</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topcam12”，旨在为改进YOLOv11的制造业工作台零部件检测系统提供高质量的训练数据。该数据集专注于制造业领域，特别是针对工作台上常见的零部件进行检测与识别。数据集中包含六个主要类别，分别为“baseplate”、“childpart1”、“childpart2”、“clinching1”、“pin1”和“pin2”。这些类别涵盖了工作台上多种关键零部件，能够有效支持模型在实际应用中的准确性和鲁棒性。</w:t>
        <w:br/>
        <w:br/>
        <w:t>“topcam12”数据集的构建过程注重数据的多样性和代表性，确保每个类别的样本数量充足且具有一定的变异性。这种设计使得模型在训练过程中能够学习到不同零部件在不同角度、光照条件和背景下的特征，从而提升其在真实场景中的检测能力。此外，数据集中的每个样本均经过精确标注，确保模型能够在训练时获得准确的监督信号，进而提高检测精度。</w:t>
        <w:br/>
        <w:br/>
        <w:t>在制造业中，零部件的快速、准确检测对于生产效率和产品质量至关重要。通过使用“topcam12”数据集，改进后的YOLOv11模型将能够在复杂的工作环境中快速识别并定位各种零部件，进而为自动化生产线的智能化升级提供有力支持。该数据集不仅为模型的训练提供了坚实的基础，也为后续的模型评估和优化提供了丰富的数据资源，确保最终系统能够在实际应用中表现出色。通过这种方式，我们期望能够推动制造业智能检测技术的发展，提升整体生产效率和质量控制水平。</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```以下是经过精简和注释的核心代码部分，保留了主要的功能和结构：</w:t>
        <w:br/>
        <w:br/>
        <w:t>```python</w:t>
        <w:br/>
        <w:t>import torch</w:t>
        <w:br/>
        <w:t>import torch.nn as nn</w:t>
        <w:br/>
        <w:t>from ..modules.conv import Conv</w:t>
        <w:br/>
        <w:br/>
        <w:t>__all__ = ['DySnakeConv']</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w:t>
        <w:br/>
        <w:t xml:space="preserve">        :param morph: 卷积核的形态，0表示沿x轴，1表示沿y轴</w:t>
        <w:br/>
        <w:t xml:space="preserve">        :param if_offset: 是否需要偏移</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w:t>
        <w:br/>
        <w:t xml:space="preserve">        self.kernel_size = kernel_size</w:t>
        <w:br/>
        <w:br/>
        <w:t xml:space="preserve">        # 两种类型的DSConv（沿x轴和y轴）</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计算偏移</w:t>
        <w:br/>
        <w:t xml:space="preserve">        offset = self.offset_conv(f)</w:t>
        <w:br/>
        <w:t xml:space="preserve">        offset = self.bn(offset)</w:t>
        <w:br/>
        <w:t xml:space="preserve">        offset = torch.tanh(offset)  # 将偏移限制在[-1, 1]之间</w:t>
        <w:br/>
        <w:t xml:space="preserve">        </w:t>
        <w:br/>
        <w:t xml:space="preserve">        # 进行变形卷积</w:t>
        <w:br/>
        <w:t xml:space="preserve">        dsc = DSC(f.shape, self.kernel_size, self.extend_scope, self.morph)</w:t>
        <w:br/>
        <w:t xml:space="preserve">        deformed_feature = dsc.deform_conv(f, offset, self.if_offset)</w:t>
        <w:br/>
        <w:t xml:space="preserve">        </w:t>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t xml:space="preserve">        </w:t>
        <w:br/>
        <w:t xml:space="preserve">        x = self.gn(x)  # 归一化</w:t>
        <w:br/>
        <w:t xml:space="preserve">        x = self.act(x)  # 激活</w:t>
        <w:br/>
        <w:t xml:space="preserve">        return x</w:t>
        <w:br/>
        <w:br/>
        <w:t>class DSC(object):</w:t>
        <w:br/>
        <w:t xml:space="preserve">    def __init__(self, input_shape, kernel_size, extend_scope, morph):</w:t>
        <w:br/>
        <w:t xml:space="preserve">        self.num_points = kernel_size</w:t>
        <w:br/>
        <w:t xml:space="preserve">        self.width = input_shape[2]</w:t>
        <w:br/>
        <w:t xml:space="preserve">        self.height = input_shape[3]</w:t>
        <w:br/>
        <w:t xml:space="preserve">        self.morph = morph</w:t>
        <w:br/>
        <w:t xml:space="preserve">        self.extend_scope = extend_scope  # 偏移范围</w:t>
        <w:br/>
        <w:br/>
        <w:t xml:space="preserve">        # 定义特征图形状</w:t>
        <w:br/>
        <w:t xml:space="preserve">        self.num_batch = input_shape[0]</w:t>
        <w:br/>
        <w:t xml:space="preserve">        self.num_channels = input_shape[1]</w:t>
        <w:br/>
        <w:br/>
        <w:t xml:space="preserve">    def _coordinate_map_3D(self, offset, if_offset):</w:t>
        <w:br/>
        <w:t xml:space="preserve">        # 计算坐标映射</w:t>
        <w:br/>
        <w:t xml:space="preserve">        device = offset.device</w:t>
        <w:br/>
        <w:t xml:space="preserve">        y_offset, x_offset = torch.split(offset, self.num_points, dim=1)</w:t>
        <w:br/>
        <w:br/>
        <w:t xml:space="preserve">        # 生成坐标网格</w:t>
        <w:br/>
        <w:t xml:space="preserve">        y_center = torch.arange(0, self.width).repeat([self.height]).reshape(self.height, self.width).permute(1, 0).unsqueeze(0)</w:t>
        <w:br/>
        <w:t xml:space="preserve">        x_center = torch.arange(0, self.height).repeat([self.width]).reshape(self.width, self.height).permute(0, 1).unsqueeze(0)</w:t>
        <w:br/>
        <w:br/>
        <w:t xml:space="preserve">        # 根据形态初始化卷积核</w:t>
        <w:br/>
        <w:t xml:space="preserve">        if self.morph == 0:</w:t>
        <w:br/>
        <w:t xml:space="preserve">            y = torch.linspace(0, 0, 1)</w:t>
        <w:br/>
        <w:t xml:space="preserve">            x = torch.linspace(-int(self.num_points // 2), int(self.num_points // 2), int(self.num_points))</w:t>
        <w:br/>
        <w:t xml:space="preserve">        else:</w:t>
        <w:br/>
        <w:t xml:space="preserve">            y = torch.linspace(-int(self.num_points // 2), int(self.num_points // 2), int(self.num_points))</w:t>
        <w:br/>
        <w:t xml:space="preserve">            x = torch.linspace(0, 0, 1)</w:t>
        <w:br/>
        <w:br/>
        <w:t xml:space="preserve">        # 生成新的坐标</w:t>
        <w:br/>
        <w:t xml:space="preserve">        y_new = y_center + y.unsqueeze(0).repeat(self.num_batch, 1, 1, 1)</w:t>
        <w:br/>
        <w:t xml:space="preserve">        x_new = x_center + x.unsqueeze(0).repeat(self.num_batch, 1, 1, 1)</w:t>
        <w:br/>
        <w:br/>
        <w:t xml:space="preserve">        # 添加偏移</w:t>
        <w:br/>
        <w:t xml:space="preserve">        if if_offset:</w:t>
        <w:br/>
        <w:t xml:space="preserve">            # 处理偏移</w:t>
        <w:br/>
        <w:t xml:space="preserve">            y_new = y_new.add(y_offset.unsqueeze(0).mul(self.extend_scope))</w:t>
        <w:br/>
        <w:t xml:space="preserve">            x_new = x_new.add(x_offset.unsqueeze(0).mul(self.extend_scope))</w:t>
        <w:br/>
        <w:br/>
        <w:t xml:space="preserve">        return y_new, x_new</w:t>
        <w:br/>
        <w:br/>
        <w:t xml:space="preserve">    def _bilinear_interpolate_3D(self, input_feature, y, x):</w:t>
        <w:br/>
        <w:t xml:space="preserve">        # 双线性插值</w:t>
        <w:br/>
        <w:t xml:space="preserve">        # 省略实现细节</w:t>
        <w:br/>
        <w:t xml:space="preserve">        pass</w:t>
        <w:br/>
        <w:br/>
        <w:t xml:space="preserve">    def deform_conv(self, input, offset, if_offset):</w:t>
        <w:br/>
        <w:t xml:space="preserve">        # 进行变形卷积</w:t>
        <w:br/>
        <w:t xml:space="preserve">        y, x = self._coordinate_map_3D(offset, if_offset)</w:t>
        <w:br/>
        <w:t xml:space="preserve">        deformed_feature = self._bilinear_interpolate_3D(input, y, x)</w:t>
        <w:br/>
        <w:t xml:space="preserve">        return deformed_feature</w:t>
        <w:br/>
        <w:t>```</w:t>
        <w:br/>
        <w:br/>
        <w:t>### 代码注释说明</w:t>
        <w:br/>
        <w:t>1. **DySnakeConv 类**：实现了一个动态蛇形卷积层，包含三个卷积层的组合。</w:t>
        <w:br/>
        <w:t>2. **DSConv 类**：实现了动态蛇形卷积的核心逻辑，包括偏移学习和卷积操作。</w:t>
        <w:br/>
        <w:t>3. **DSC 类**：负责计算变形卷积的坐标映射和插值，提供了基础的坐标生成和双线性插值方法。</w:t>
        <w:br/>
        <w:br/>
        <w:t>以上代码保留了主要的结构和功能，注释帮助理解每个部分的作用。```</w:t>
      </w:r>
    </w:p>
    <w:p>
      <w:pPr>
        <w:spacing w:line="240" w:lineRule="auto"/>
        <w:jc w:val="left"/>
      </w:pPr>
      <w:r>
        <w:rPr>
          <w:rFonts w:ascii="Times New Roman" w:hAnsi="Times New Roman" w:eastAsia="宋体"/>
          <w:color w:val="000000"/>
          <w:sz w:val="24"/>
        </w:rPr>
        <w:t>这个文件 `dynamic_snake_conv.py` 实现了一个动态蛇形卷积（Dynamic Snake Convolution）模块，主要用于深度学习中的卷积操作。文件中定义了两个主要的类：`DySnakeConv` 和 `DSConv`，以及一个辅助类 `DSC`，用于实现动态卷积的具体逻辑。</w:t>
        <w:br/>
        <w:br/>
        <w:t>首先，`DySnakeConv` 类是一个卷积层的封装，继承自 `nn.Module`。在初始化方法中，它接受输入通道数 `inc`、输出通道数 `ouc` 和卷积核大小 `k`。这个类内部定义了三个卷积层：`conv_0` 是标准卷积，`conv_x` 和 `conv_y` 是动态蛇形卷积，分别沿着 x 轴和 y 轴进行卷积操作。在前向传播方法 `forward` 中，它将这三个卷积的输出在通道维度上进行拼接，形成最终的输出。</w:t>
        <w:br/>
        <w:br/>
        <w:t>接下来是 `DSConv` 类，它实现了动态蛇形卷积的具体细节。初始化方法中，除了输入和输出通道数、卷积核大小等参数外，还定义了形态学参数 `morph`，表示卷积核的形态（沿 x 轴或 y 轴），以及 `if_offset`，指示是否需要进行偏移变形。这个类使用了一个卷积层 `offset_conv` 来学习偏移量，并通过批归一化 `bn` 进行处理。接着，它定义了两个卷积层 `dsc_conv_x` 和 `dsc_conv_y`，分别用于处理经过变形的特征图。</w:t>
        <w:br/>
        <w:br/>
        <w:t>在 `forward` 方法中，首先通过 `offset_conv` 计算偏移量，然后使用 `DSC` 类生成坐标图，并通过双线性插值方法 `_bilinear_interpolate_3D` 进行特征图的变形。最后，根据 `morph` 的值选择对应的卷积层进行处理，并返回经过激活函数处理后的输出。</w:t>
        <w:br/>
        <w:br/>
        <w:t>`DSC` 类是实现动态卷积的核心，负责生成坐标图和进行双线性插值。它的初始化方法接收输入特征图的形状、卷积核大小、扩展范围和形态参数。该类包含两个主要方法：`_coordinate_map_3D` 用于生成三维坐标图，`_bilinear_interpolate_3D` 用于根据坐标图对输入特征图进行双线性插值。</w:t>
        <w:br/>
        <w:br/>
        <w:t>在 `_coordinate_map_3D` 方法中，首先计算出偏移量，并根据形态参数生成对应的坐标图。这个过程包括了对偏移量的处理和坐标的计算，以便模拟蛇形的运动。`_bilinear_interpolate_3D` 方法则根据生成的坐标图对输入特征图进行插值，得到变形后的特征图。</w:t>
        <w:br/>
        <w:br/>
        <w:t>总体来说，这个文件实现了一个灵活的卷积操作，通过动态调整卷积核的位置来增强模型对特征的捕捉能力，适用于图像处理和计算机视觉等领域。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如果导入失败（例如模块不存在），则导入TransNext_native中的所有内容</w:t>
        <w:br/>
        <w:t xml:space="preserve">    from ultralytics.nn.backbone.TransNeXt.TransNext_native import *</w:t>
        <w:br/>
        <w:t xml:space="preserve">    pass  # 继续执行后续代码</w:t>
        <w:br/>
        <w:t>```</w:t>
        <w:br/>
        <w:br/>
        <w:t>### 注释说明：</w:t>
        <w:br/>
        <w:t>1. **try...except结构**：该结构用于处理可能发生的异常。在这里，主要是尝试导入某些模块，如果导入失败，则执行except块中的代码。</w:t>
        <w:br/>
        <w:t xml:space="preserve">   </w:t>
        <w:br/>
        <w:t>2. **导入swattention模块**：首先尝试导入`swattention`模块，这是一个可能提供特定功能的外部库。</w:t>
        <w:br/>
        <w:br/>
        <w:t>3. **导入TransNext_cuda**：接着尝试从`ultralytics.nn.backbone.TransNeXt`包中导入`TransNext_cuda`模块的所有内容。这通常是针对CUDA加速的实现，适用于支持GPU的环境。</w:t>
        <w:br/>
        <w:br/>
        <w:t>4. **ImportError异常处理**：如果在导入过程中发生`ImportError`（例如，模块不存在或路径错误），则进入except块。</w:t>
        <w:br/>
        <w:br/>
        <w:t>5. **导入TransNext_native**：在except块中，导入`TransNext_native`模块的所有内容。这通常是一个不依赖于CUDA的实现，适用于不支持GPU的环境。</w:t>
        <w:br/>
        <w:br/>
        <w:t>6. **pass语句**：`pass`语句表示什么都不做，继续执行后续的代码逻辑。这里的作用是确保即使发生异常，程序也能继续运行。```</w:t>
      </w:r>
    </w:p>
    <w:p>
      <w:pPr>
        <w:spacing w:line="240" w:lineRule="auto"/>
        <w:jc w:val="left"/>
      </w:pPr>
      <w:r>
        <w:rPr>
          <w:rFonts w:ascii="Times New Roman" w:hAnsi="Times New Roman" w:eastAsia="宋体"/>
          <w:color w:val="000000"/>
          <w:sz w:val="24"/>
        </w:rPr>
        <w:t>这个程序文件名为 `TransNext.py`，主要功能是导入一个名为 `swattention` 的模块，并尝试从 `ultralytics.nn.backbone.TransNeXt` 包中导入 `TransNext_cuda` 类或函数。如果在导入 `TransNext_cuda` 时发生 `ImportError` 异常，程序会捕获这个异常，并转而导入 `TransNext_native` 类或函数。</w:t>
        <w:br/>
        <w:br/>
        <w:t>具体来说，程序的执行流程如下：</w:t>
        <w:br/>
        <w:br/>
        <w:t>1. 首先，程序尝试导入 `swattention` 模块，这可能是一个用于实现注意力机制的库。</w:t>
        <w:br/>
        <w:t>2. 接着，程序尝试从 `ultralytics.nn.backbone.TransNeXt` 中导入 `TransNext_cuda`。这个模块名表明它可能与深度学习中的某种网络架构（TransNeXt）有关，并且可能是针对 CUDA 的实现，意味着它可以利用 GPU 加速。</w:t>
        <w:br/>
        <w:t>3. 如果在导入 `TransNext_cuda` 时出现问题（例如，模块不存在或路径错误），程序会捕获 `ImportError` 异常，并执行 `except` 块中的代码。</w:t>
        <w:br/>
        <w:t>4. 在 `except` 块中，程序会尝试导入 `TransNext_native`，这可能是一个不依赖于 CUDA 的实现，适用于没有 GPU 的环境。</w:t>
        <w:br/>
        <w:t>5. `pass` 语句表示在捕获异常后不执行任何操作，程序将继续执行后续的代码（如果有的话）。</w:t>
        <w:br/>
        <w:br/>
        <w:t>总的来说，这段代码实现了对不同实现版本的动态导入，确保在不同的环境下都能找到合适的模块，从而提高了程序的兼容性和灵活性。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LayerNorm2d(nn.Module):</w:t>
        <w:br/>
        <w:t xml:space="preserve">    """自定义的二维层归一化类"""</w:t>
        <w:br/>
        <w:t xml:space="preserve">    def __init__(self, normalized_shape, eps=1e-6, elementwise_affine=True):</w:t>
        <w:br/>
        <w:t xml:space="preserve">        super().__init__()</w:t>
        <w:br/>
        <w:t xml:space="preserve">        # 初始化LayerNorm，normalized_shape为归一化的形状</w:t>
        <w:br/>
        <w:t xml:space="preserve">        self.norm = nn.LayerNorm(normalized_shape, eps, elementwise_affine)</w:t>
        <w:br/>
        <w:br/>
        <w:t xml:space="preserve">    def forward(self, x):</w:t>
        <w:br/>
        <w:t xml:space="preserve">        # 将输入张量的形状从 (B, C, H, W) 转换为 (B, H, W, C)</w:t>
        <w:br/>
        <w:t xml:space="preserve">        x = rearrange(x, 'b c h w -&gt; b h w c').contiguous()</w:t>
        <w:br/>
        <w:t xml:space="preserve">        # 进行层归一化</w:t>
        <w:br/>
        <w:t xml:space="preserve">        x = self.norm(x)</w:t>
        <w:br/>
        <w:t xml:space="preserve">        # 将张量的形状转换回 (B, C, H, W)</w:t>
        <w:br/>
        <w:t xml:space="preserve">        x = rearrange(x, 'b h w c -&gt; b c h w').contiguous()</w:t>
        <w:br/>
        <w:t xml:space="preserve">        return x</w:t>
        <w:br/>
        <w:br/>
        <w:t>class CrossScan(torch.autograd.Function):</w:t>
        <w:br/>
        <w:t xml:space="preserve">    """交叉扫描的自定义操作"""</w:t>
        <w:br/>
        <w:t xml:space="preserve">    @staticmethod</w:t>
        <w:br/>
        <w:t xml:space="preserve">    def forward(ctx, x: torch.Tensor):</w:t>
        <w:br/>
        <w:t xml:space="preserve">        B, C, H, W = x.shape</w:t>
        <w:br/>
        <w:t xml:space="preserve">        ctx.shape = (B, C, H, W)</w:t>
        <w:br/>
        <w:t xml:space="preserve">        xs = x.new_empty((B, 4, C, H * W))</w:t>
        <w:br/>
        <w:t xml:space="preserve">        # 进行四个方向的展开</w:t>
        <w:br/>
        <w:t xml:space="preserve">        xs[:, 0] = x.flatten(2, 3)  # 正常顺序</w:t>
        <w:br/>
        <w:t xml:space="preserve">        xs[:, 1] = x.transpose(dim0=2, dim1=3).flatten(2, 3)  # 水平翻转</w:t>
        <w:br/>
        <w:t xml:space="preserve">        xs[:, 2:4] = torch.flip(xs[:, 0:2], dims=[-1])  # 反向顺序</w:t>
        <w:br/>
        <w:t xml:space="preserve">        return xs</w:t>
        <w:br/>
        <w:br/>
        <w:t xml:space="preserve">    @staticmethod</w:t>
        <w:br/>
        <w:t xml:space="preserve">    def backward(ctx, ys: torch.Tensor):</w:t>
        <w:br/>
        <w:t xml:space="preserve">        B, C, H, W = ctx.shape</w:t>
        <w:br/>
        <w:t xml:space="preserve">        L = H * W</w:t>
        <w:br/>
        <w:t xml:space="preserve">        # 反向传播时的计算</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"""选择性扫描的自定义操作"""</w:t>
        <w:br/>
        <w:t xml:space="preserve">    @staticmethod</w:t>
        <w:br/>
        <w:t xml:space="preserve">    @torch.cuda.amp.custom_fwd</w:t>
        <w:br/>
        <w:t xml:space="preserve">    def forward(ctx, u, delta, A, B, C, D=None, delta_bias=None, delta_softplus=False, nrows=1, backnrows=1, oflex=True):</w:t>
        <w:br/>
        <w:t xml:space="preserve">        # 确保输入是连续的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保存上下文信息</w:t>
        <w:br/>
        <w:t xml:space="preserve">        ctx.delta_softplus = delta_softplus</w:t>
        <w:br/>
        <w:t xml:space="preserve">        ctx.backnrows = backnrows</w:t>
        <w:br/>
        <w:t xml:space="preserve">        </w:t>
        <w:br/>
        <w:t xml:space="preserve">        # 调用CUDA核心进行前向计算</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调用CUDA核心进行反向计算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def cross_selective_scan(x: torch.Tensor, x_proj_weight: torch.Tensor, dt_projs_weight: torch.Tensor, A_logs: torch.Tensor, Ds: torch.Tensor, out_norm: torch.nn.Module = None):</w:t>
        <w:br/>
        <w:t xml:space="preserve">    """交叉选择性扫描的函数"""</w:t>
        <w:br/>
        <w:t xml:space="preserve">    B, D, H, W = x.shape</w:t>
        <w:br/>
        <w:t xml:space="preserve">    L = H * W</w:t>
        <w:br/>
        <w:br/>
        <w:t xml:space="preserve">    # 进行交叉扫描</w:t>
        <w:br/>
        <w:t xml:space="preserve">    xs = CrossScan.apply(x)</w:t>
        <w:br/>
        <w:br/>
        <w:t xml:space="preserve">    # 进行投影</w:t>
        <w:br/>
        <w:t xml:space="preserve">    x_dbl = torch.einsum("b k d l, k c d -&gt; b k c l", xs, x_proj_weight)</w:t>
        <w:br/>
        <w:t xml:space="preserve">    dts, Bs, Cs = torch.split(x_dbl, [R, N, N], dim=2)</w:t>
        <w:br/>
        <w:t xml:space="preserve">    dts = torch.einsum("b k r l, k d r -&gt; b k d l", dts, dt_projs_weight)</w:t>
        <w:br/>
        <w:br/>
        <w:t xml:space="preserve">    # HiPPO矩阵</w:t>
        <w:br/>
        <w:t xml:space="preserve">    As = -torch.exp(A_logs.to(torch.float))  # (k * c, d_state)</w:t>
        <w:br/>
        <w:t xml:space="preserve">    Ds = Ds.to(torch.float)  # (K * c)</w:t>
        <w:br/>
        <w:br/>
        <w:t xml:space="preserve">    # 选择性扫描</w:t>
        <w:br/>
        <w:t xml:space="preserve">    ys: torch.Tensor = SelectiveScanCore.apply(xs, dts, As, Bs, Cs, Ds, delta_bias, delta_softplus).view(B, K, -1, H, W)</w:t>
        <w:br/>
        <w:br/>
        <w:t xml:space="preserve">    # 输出归一化</w:t>
        <w:br/>
        <w:t xml:space="preserve">    y: torch.Tensor = CrossMerge.apply(ys)</w:t>
        <w:br/>
        <w:t xml:space="preserve">    if out_norm is not None:</w:t>
        <w:br/>
        <w:t xml:space="preserve">        y = out_norm(y)</w:t>
        <w:br/>
        <w:br/>
        <w:t xml:space="preserve">    return y</w:t>
        <w:br/>
        <w:br/>
        <w:t>class SS2D(nn.Module):</w:t>
        <w:br/>
        <w:t xml:space="preserve">    """选择性扫描2D模块"""</w:t>
        <w:br/>
        <w:t xml:space="preserve">    def __init__(self, d_model=96, d_state=16, ssm_ratio=2.0, act_layer=nn.SiLU, dropout=0.0):</w:t>
        <w:br/>
        <w:t xml:space="preserve">        super().__init__()</w:t>
        <w:br/>
        <w:t xml:space="preserve">        self.in_proj = nn.Conv2d(d_model, d_model * ssm_ratio, kernel_size=1)</w:t>
        <w:br/>
        <w:t xml:space="preserve">        self.act = act_layer()</w:t>
        <w:br/>
        <w:t xml:space="preserve">        self.out_proj = nn.Conv2d(d_model * ssm_ratio, d_model, kernel_size=1)</w:t>
        <w:br/>
        <w:t xml:space="preserve">        self.dropout = nn.Dropout(dropout)</w:t>
        <w:br/>
        <w:br/>
        <w:t xml:space="preserve">    def forward(self, x: torch.Tensor):</w:t>
        <w:br/>
        <w:t xml:space="preserve">        x = self.in_proj(x)</w:t>
        <w:br/>
        <w:t xml:space="preserve">        x = self.act(x)</w:t>
        <w:br/>
        <w:t xml:space="preserve">        x = self.dropout(x)</w:t>
        <w:br/>
        <w:t xml:space="preserve">        x = self.out_proj(x)</w:t>
        <w:br/>
        <w:t xml:space="preserve">        return x</w:t>
        <w:br/>
        <w:br/>
        <w:t>class VSSBlock_YOLO(nn.Module):</w:t>
        <w:br/>
        <w:t xml:space="preserve">    """YOLO模型中的选择性扫描块"""</w:t>
        <w:br/>
        <w:t xml:space="preserve">    def __init__(self, in_channels: int, hidden_dim: int, drop_path: float):</w:t>
        <w:br/>
        <w:t xml:space="preserve">        super().__init__()</w:t>
        <w:br/>
        <w:t xml:space="preserve">        self.proj_conv = nn.Conv2d(in_channels, hidden_dim, kernel_size=1)</w:t>
        <w:br/>
        <w:t xml:space="preserve">        self.ss2d = SS2D(d_model=hidden_dim)</w:t>
        <w:br/>
        <w:t xml:space="preserve">        self.drop_path = DropPath(drop_path)</w:t>
        <w:br/>
        <w:br/>
        <w:t xml:space="preserve">    def forward(self, input: torch.Tensor):</w:t>
        <w:br/>
        <w:t xml:space="preserve">        input = self.proj_conv(input)</w:t>
        <w:br/>
        <w:t xml:space="preserve">        x = self.ss2d(input)</w:t>
        <w:br/>
        <w:t xml:space="preserve">        x = self.drop_path(x)</w:t>
        <w:br/>
        <w:t xml:space="preserve">        return x</w:t>
        <w:br/>
        <w:t>```</w:t>
        <w:br/>
        <w:br/>
        <w:t>### 代码核心部分说明：</w:t>
        <w:br/>
        <w:t>1. **LayerNorm2d**: 自定义的二维层归一化模块，用于对输入的每个通道进行归一化处理。</w:t>
        <w:br/>
        <w:t>2. **CrossScan**: 自定义的交叉扫描操作，主要用于对输入张量进行不同方向的展开，以便后续处理。</w:t>
        <w:br/>
        <w:t>3. **SelectiveScanCore**: 自定义的选择性扫描操作，利用CUDA核心进行前向和反向传播计算，处理输入张量的选择性扫描。</w:t>
        <w:br/>
        <w:t>4. **cross_selective_scan**: 函数实现了交叉选择性扫描的过程，包括投影和HiPPO矩阵的计算。</w:t>
        <w:br/>
        <w:t>5. **SS2D**: 选择性扫描2D模块，负责对输入进行投影、激活和输出处理。</w:t>
        <w:br/>
        <w:t>6. **VSSBlock_YOLO**: YOLO模型中的选择性扫描块，整合了投影、选择性扫描和路径丢弃的功能。</w:t>
        <w:br/>
        <w:br/>
        <w:t>这些核心部分共同构成了选择性扫描机制的实现，适用于YOLO等视觉模型。```</w:t>
      </w:r>
    </w:p>
    <w:p>
      <w:pPr>
        <w:spacing w:line="240" w:lineRule="auto"/>
        <w:jc w:val="left"/>
      </w:pPr>
      <w:r>
        <w:rPr>
          <w:rFonts w:ascii="Times New Roman" w:hAnsi="Times New Roman" w:eastAsia="宋体"/>
          <w:color w:val="000000"/>
          <w:sz w:val="24"/>
        </w:rPr>
        <w:t>这个程序文件 `mamba_yolo.py` 是一个实现 YOLO（You Only Look Once）目标检测模型的 PyTorch 代码，包含了多个神经网络模块和功能。以下是对代码的详细说明。</w:t>
        <w:br/>
        <w:br/>
        <w:t>首先，代码导入了一些必要的库，包括 `torch` 和 `torch.nn`，以及一些用于处理张量的工具，如 `einops` 和 `timm`。其中，`DropPath` 是一种用于实现随机深度的层，通常用于提高模型的泛化能力。</w:t>
        <w:br/>
        <w:br/>
        <w:t>接下来，定义了一个 `LayerNorm2d` 类，它是一个二维层归一化模块。该模块在前向传播中对输入的张量进行维度重排，以便应用层归一化，然后再将其重排回原来的形状。</w:t>
        <w:br/>
        <w:br/>
        <w:t>`autopad` 函数用于自动计算卷积操作的填充，以确保输出的形状与输入相同。</w:t>
        <w:br/>
        <w:br/>
        <w:t>接下来，定义了 `CrossScan` 和 `CrossMerge` 类，这两个类实现了交叉扫描和交叉合并的功能，主要用于处理输入特征图的不同维度，以便在后续的计算中进行更有效的信息融合。</w:t>
        <w:br/>
        <w:br/>
        <w:t>`SelectiveScanCore` 类是一个自定义的 PyTorch 函数，负责执行选择性扫描操作，这是一种高效的张量操作，通常用于序列数据的处理。该类的 `forward` 和 `backward` 方法实现了前向和反向传播的逻辑。</w:t>
        <w:br/>
        <w:br/>
        <w:t>`cross_selective_scan` 函数是一个高层次的接口，用于执行选择性扫描操作，并支持多种参数配置，包括输入张量、权重、偏置等。</w:t>
        <w:br/>
        <w:br/>
        <w:t>`SS2D` 类是一个实现了 S4D（State Space for Sequence Modeling）模型的模块，包含多个参数和层，包括输入投影、卷积层、输出投影等。该类的 `forward` 方法定义了前向传播的具体过程。</w:t>
        <w:br/>
        <w:br/>
        <w:t>`RGBlock` 和 `LSBlock` 类分别实现了残差块和层次块，这些模块通常用于构建更复杂的神经网络结构。</w:t>
        <w:br/>
        <w:br/>
        <w:t>`XSSBlock` 类实现了交叉选择性扫描块，结合了 SSM（State Space Model）和 MLP（多层感知机）的功能，支持多种参数配置。</w:t>
        <w:br/>
        <w:br/>
        <w:t>`VSSBlock_YOLO` 类是 YOLO 模型的核心模块，结合了输入投影、选择性扫描、残差连接和多层感知机等功能，负责处理输入特征并生成最终的输出。</w:t>
        <w:br/>
        <w:br/>
        <w:t>`SimpleStem` 类是一个简单的卷积网络，用于处理输入图像并生成初始特征。</w:t>
        <w:br/>
        <w:br/>
        <w:t>最后，`VisionClueMerge` 类实现了特征合并的功能，通过对输入特征图进行下采样和拼接，生成最终的输出特征。</w:t>
        <w:br/>
        <w:br/>
        <w:t>整体来看，这个文件实现了一个复杂的目标检测模型，结合了多种深度学习技术和模块，旨在提高模型的性能和效率。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GRNwithNHWC(nn.Module):</w:t>
        <w:br/>
        <w:t xml:space="preserve">    """ </w:t>
        <w:br/>
        <w:t xml:space="preserve">    GRN (Global Response Normalization) 层</w:t>
        <w:br/>
        <w:t xml:space="preserve">    该层用于对输入进行全局响应归一化，假设输入为 (N, H, W, C) 格式。</w:t>
        <w:br/>
        <w:t xml:space="preserve">    """</w:t>
        <w:br/>
        <w:t xml:space="preserve">    def __init__(self, dim, use_bias=True):</w:t>
        <w:br/>
        <w:t xml:space="preserve">        super().__init__()</w:t>
        <w:br/>
        <w:t xml:space="preserve">        self.use_bias = use_bias</w:t>
        <w:br/>
        <w:t xml:space="preserve">        # 初始化可学习参数 gamma 和 beta</w:t>
        <w:br/>
        <w:t xml:space="preserve">        self.gamma = nn.Parameter(torch.zeros(1, 1, 1, dim))</w:t>
        <w:br/>
        <w:t xml:space="preserve">        if self.use_bias:</w:t>
        <w:br/>
        <w:t xml:space="preserve">            self.beta = nn.Parameter(torch.zeros(1, 1, 1, dim))</w:t>
        <w:br/>
        <w:br/>
        <w:t xml:space="preserve">    def forward(self, x):</w:t>
        <w:br/>
        <w:t xml:space="preserve">        # 计算输入的 L2 范数</w:t>
        <w:br/>
        <w:t xml:space="preserve">        Gx = torch.norm(x, p=2, dim=(1, 2), keepdim=True)</w:t>
        <w:br/>
        <w:t xml:space="preserve">        # 计算归一化值</w:t>
        <w:br/>
        <w:t xml:space="preserve">        Nx = Gx / (Gx.mean(dim=-1, keepdim=True) + 1e-6)</w:t>
        <w:br/>
        <w:t xml:space="preserve">        # 返回归一化后的输出</w:t>
        <w:br/>
        <w:t xml:space="preserve">        if self.use_bias:</w:t>
        <w:br/>
        <w:t xml:space="preserve">            return (self.gamma * Nx + 1) * x + self.beta</w:t>
        <w:br/>
        <w:t xml:space="preserve">        else:</w:t>
        <w:br/>
        <w:t xml:space="preserve">            return (self.gamma * Nx + 1) * x</w:t>
        <w:br/>
        <w:br/>
        <w:br/>
        <w:t>class DilatedReparamBlock(nn.Module):</w:t>
        <w:br/>
        <w:t xml:space="preserve">    """</w:t>
        <w:br/>
        <w:t xml:space="preserve">    Dilated Reparam Block，提出于 UniRepLKNet</w:t>
        <w:br/>
        <w:t xml:space="preserve">    假设输入为 (N, C, H, W) 格式。</w:t>
        <w:br/>
        <w:t xml:space="preserve">    """</w:t>
        <w:br/>
        <w:t xml:space="preserve">    def __init__(self, channels, kernel_size, deploy, use_sync_bn=False, attempt_use_lk_impl=True):</w:t>
        <w:br/>
        <w:t xml:space="preserve">        super().__init__()</w:t>
        <w:br/>
        <w:t xml:space="preserve">        # 使用自定义的卷积层</w:t>
        <w:br/>
        <w:t xml:space="preserve">        self.lk_origin = get_conv2d(channels, channels, kernel_size, stride=1,</w:t>
        <w:br/>
        <w:t xml:space="preserve">                                     padding=kernel_size//2, dilation=1, groups=channels, bias=deploy,</w:t>
        <w:br/>
        <w:t xml:space="preserve">                                     attempt_use_lk_impl=attempt_use_lk_impl)</w:t>
        <w:br/>
        <w:t xml:space="preserve">        self.attempt_use_lk_impl = attempt_use_lk_impl</w:t>
        <w:br/>
        <w:br/>
        <w:t xml:space="preserve">        # 根据 kernel_size 设置不同的卷积核和膨胀率</w:t>
        <w:br/>
        <w:t xml:space="preserve">        if kernel_size == 17:</w:t>
        <w:br/>
        <w:t xml:space="preserve">            self.kernel_sizes = [5, 9, 3, 3, 3]</w:t>
        <w:br/>
        <w:t xml:space="preserve">            self.dilates = [1, 2, 4, 5, 7]</w:t>
        <w:br/>
        <w:t xml:space="preserve">        # 其他 kernel_size 的设置省略...</w:t>
        <w:br/>
        <w:br/>
        <w:t xml:space="preserve">        if not deploy:</w:t>
        <w:br/>
        <w:t xml:space="preserve">            self.origin_bn = get_bn(channels, use_sync_bn)</w:t>
        <w:br/>
        <w:t xml:space="preserve">            for k, r in zip(self.kernel_sizes, self.dilates):</w:t>
        <w:br/>
        <w:t xml:space="preserve">                # 创建膨胀卷积层和对应的批归一化层</w:t>
        <w:br/>
        <w:t xml:space="preserve">                self.__setattr__('dil_conv_k{}_{}'.format(k, r),</w:t>
        <w:br/>
        <w:t xml:space="preserve">                                 nn.Conv2d(in_channels=channels, out_channels=channels, kernel_size=k, stride=1,</w:t>
        <w:br/>
        <w:t xml:space="preserve">                                           padding=(r * (k - 1) + 1) // 2, dilation=r, groups=channels,</w:t>
        <w:br/>
        <w:t xml:space="preserve">                                           bias=False))</w:t>
        <w:br/>
        <w:t xml:space="preserve">                self.__setattr__('dil_bn_k{}_{}'.format(k, r), get_bn(channels, use_sync_bn=use_sync_bn))</w:t>
        <w:br/>
        <w:br/>
        <w:t xml:space="preserve">    def forward(self, x):</w:t>
        <w:br/>
        <w:t xml:space="preserve">        # 前向传播</w:t>
        <w:br/>
        <w:t xml:space="preserve">        if not hasattr(self, 'origin_bn'):  # 部署模式</w:t>
        <w:br/>
        <w:t xml:space="preserve">            return self.lk_origin(x)</w:t>
        <w:br/>
        <w:t xml:space="preserve">        out = self.origin_bn(self.lk_origin(x))</w:t>
        <w:br/>
        <w:t xml:space="preserve">        for k, r in zip(self.kernel_sizes, self.dilates):</w:t>
        <w:br/>
        <w:t xml:space="preserve">            conv = self.__getattr__('dil_conv_k{}_{}'.format(k, r))</w:t>
        <w:br/>
        <w:t xml:space="preserve">            bn = self.__getattr__('dil_bn_k{}_{}'.format(k, r))</w:t>
        <w:br/>
        <w:t xml:space="preserve">            out = out + bn(conv(x))</w:t>
        <w:br/>
        <w:t xml:space="preserve">        return out</w:t>
        <w:br/>
        <w:br/>
        <w:t>class UniRepLKNet(nn.Module):</w:t>
        <w:br/>
        <w:t xml:space="preserve">    r""" </w:t>
        <w:br/>
        <w:t xml:space="preserve">    UniRepLKNet 的 PyTorch 实现</w:t>
        <w:br/>
        <w:t xml:space="preserve">    """</w:t>
        <w:br/>
        <w:t xml:space="preserve">    def __init__(self,</w:t>
        <w:br/>
        <w:t xml:space="preserve">                 in_chans=3,</w:t>
        <w:br/>
        <w:t xml:space="preserve">                 num_classes=1000,</w:t>
        <w:br/>
        <w:t xml:space="preserve">                 depths=(3, 3, 27, 3),</w:t>
        <w:br/>
        <w:t xml:space="preserve">                 dims=(96, 192, 384, 768),</w:t>
        <w:br/>
        <w:t xml:space="preserve">                 drop_path_rate=0.,</w:t>
        <w:br/>
        <w:t xml:space="preserve">                 layer_scale_init_value=1e-6,</w:t>
        <w:br/>
        <w:t xml:space="preserve">                 deploy=False,</w:t>
        <w:br/>
        <w:t xml:space="preserve">                 with_cp=False,</w:t>
        <w:br/>
        <w:t xml:space="preserve">                 attempt_use_lk_impl=True,</w:t>
        <w:br/>
        <w:t xml:space="preserve">                 use_sync_bn=False):</w:t>
        <w:br/>
        <w:t xml:space="preserve">        super().__init__()</w:t>
        <w:br/>
        <w:br/>
        <w:t xml:space="preserve">        # 初始化各层</w:t>
        <w:br/>
        <w:t xml:space="preserve">        self.downsample_layers = nn.ModuleList()</w:t>
        <w:br/>
        <w:t xml:space="preserve">        self.downsample_layers.append(nn.Sequential(</w:t>
        <w:br/>
        <w:t xml:space="preserve">            nn.Conv2d(in_chans, dims[0] // 2, kernel_size=3, stride=2, padding=1),</w:t>
        <w:br/>
        <w:t xml:space="preserve">            nn.LayerNorm(dims[0] // 2, eps=1e-6),</w:t>
        <w:br/>
        <w:t xml:space="preserve">            nn.GELU(),</w:t>
        <w:br/>
        <w:t xml:space="preserve">            nn.Conv2d(dims[0] // 2, dims[0], kernel_size=3, stride=2, padding=1),</w:t>
        <w:br/>
        <w:t xml:space="preserve">            nn.LayerNorm(dims[0], eps=1e-6)))</w:t>
        <w:br/>
        <w:br/>
        <w:t xml:space="preserve">        self.stages = nn.ModuleList()</w:t>
        <w:br/>
        <w:t xml:space="preserve">        cur = 0</w:t>
        <w:br/>
        <w:t xml:space="preserve">        for i in range(4):</w:t>
        <w:br/>
        <w:t xml:space="preserve">            main_stage = nn.Sequential(</w:t>
        <w:br/>
        <w:t xml:space="preserve">                *[UniRepLKNetBlock(dim=dims[i], kernel_size=3, drop_path=drop_path_rate) for j in range(depths[i])])</w:t>
        <w:br/>
        <w:t xml:space="preserve">            self.stages.append(main_stage)</w:t>
        <w:br/>
        <w:t xml:space="preserve">            cur += depths[i]</w:t>
        <w:br/>
        <w:br/>
        <w:t xml:space="preserve">    def forward(self, x):</w:t>
        <w:br/>
        <w:t xml:space="preserve">        # 前向传播</w:t>
        <w:br/>
        <w:t xml:space="preserve">        for stage_idx in range(4):</w:t>
        <w:br/>
        <w:t xml:space="preserve">            x = self.downsample_layers[stage_idx](x)</w:t>
        <w:br/>
        <w:t xml:space="preserve">            x = self.stages[stage_idx](x)</w:t>
        <w:br/>
        <w:t xml:space="preserve">        return x</w:t>
        <w:br/>
        <w:br/>
        <w:t># 其他辅助函数和模型创建函数省略...</w:t>
        <w:br/>
        <w:t>```</w:t>
        <w:br/>
        <w:br/>
        <w:t>### 代码说明：</w:t>
        <w:br/>
        <w:t>1. **GRNwithNHWC**: 实现了全局响应归一化的层，用于调整输入特征的分布。</w:t>
        <w:br/>
        <w:t>2. **DilatedReparamBlock**: 实现了膨胀重参数化块，结合了多种卷积核和膨胀率的特性，以增强模型的感受野。</w:t>
        <w:br/>
        <w:t>3. **UniRepLKNet**: 主要的网络结构，包含了下采样层和多个阶段，每个阶段由多个 `UniRepLKNetBlock` 组成，负责特征提取和分类。</w:t>
        <w:br/>
        <w:br/>
        <w:t>这些部分是模型的核心组成部分，负责特征的提取和处理。```</w:t>
      </w:r>
    </w:p>
    <w:p>
      <w:pPr>
        <w:spacing w:line="240" w:lineRule="auto"/>
        <w:jc w:val="left"/>
      </w:pPr>
      <w:r>
        <w:rPr>
          <w:rFonts w:ascii="Times New Roman" w:hAnsi="Times New Roman" w:eastAsia="宋体"/>
          <w:color w:val="000000"/>
          <w:sz w:val="24"/>
        </w:rPr>
        <w:t>这个程序文件名为 `UniRepLKNet.py`，实现了一个名为 UniRepLKNet 的深度学习模型，主要用于音频、视频、点云、时间序列和图像识别等任务。该模型基于多个现有的网络架构，如 RepLKNet、ConvNeXt、DINO 和 DeiT，并在其基础上进行了改进和扩展。</w:t>
        <w:br/>
        <w:br/>
        <w:t>程序首先导入了必要的库，包括 PyTorch 和一些深度学习相关的模块。接着定义了一些辅助类和函数，例如 GRNwithNHWC、NCHWtoNHWC 和 NHWCtoNCHW。这些类用于实现特定的操作，比如全局响应归一化（GRN）和数据格式转换（从 NCHW 到 NHWC 和反向转换）。</w:t>
        <w:br/>
        <w:br/>
        <w:t>在获取卷积层的函数 `get_conv2d` 中，程序根据输入参数决定使用标准卷积实现还是 iGEMM 大核卷积实现。iGEMM 实现用于处理特定条件下的深度卷积，能够提高计算效率。</w:t>
        <w:br/>
        <w:br/>
        <w:t>接下来，程序定义了 Squeeze-and-Excitation Block（SEBlock），这是一个用于增强特征表示的模块。该模块通过自适应平均池化和全连接层来调整通道的权重。</w:t>
        <w:br/>
        <w:br/>
        <w:t>`DilatedReparamBlock` 类实现了扩张卷积的重参数化模块。这个模块根据给定的内核大小和扩张率，构建多个卷积分支并在前向传播中进行计算。它还包含一个合并扩张分支的功能，以便在推理时提高效率。</w:t>
        <w:br/>
        <w:br/>
        <w:t>`UniRepLKNetBlock` 类是 UniRepLKNet 的基本构建块，结合了卷积、归一化、SEBlock 和前馈网络。它支持可选的路径丢弃（Drop Path）和层缩放（Layer Scale）初始化。</w:t>
        <w:br/>
        <w:br/>
        <w:t>`UniRepLKNet` 类是整个模型的核心，构造函数中定义了输入通道数、类别数、各个阶段的深度和特征维度等参数。模型的前向传播过程包括下采样层和多个 UniRepLKNetBlock 的堆叠，最终输出特征或分类结果。</w:t>
        <w:br/>
        <w:br/>
        <w:t>此外，程序还提供了一些函数，如 `unireplknet_a`、`unireplknet_f` 等，用于创建不同配置的 UniRepLKNet 模型，并可以加载预训练权重。</w:t>
        <w:br/>
        <w:br/>
        <w:t>最后，程序的主入口部分展示了如何使用该模型进行推理，生成随机输入并通过模型进行前向传播，输出特征。模型还支持在推理时进行参数合并，以提高效率。</w:t>
        <w:br/>
        <w:br/>
        <w:t>整体而言，这个程序实现了一个高效的深度学习模型，适用于多种视觉和音频任务，具备灵活的配置和高效的推理能力。</w:t>
      </w:r>
    </w:p>
    <w:p>
      <w:pPr>
        <w:spacing w:line="240" w:lineRule="auto"/>
        <w:jc w:val="left"/>
      </w:pPr>
      <w:r>
        <w:rPr>
          <w:rFonts w:ascii="Times New Roman" w:hAnsi="Times New Roman" w:eastAsia="宋体"/>
          <w:color w:val="000000"/>
          <w:sz w:val="24"/>
        </w:rPr>
        <w:t>### 整体功能和构架概括</w:t>
        <w:br/>
        <w:br/>
        <w:t>在这四个程序文件中，整体功能主要集中在实现不同类型的深度学习模型和模块，涵盖了目标检测、动态卷积、特征提取和音频/视频处理等任务。每个文件都实现了特定的网络架构或功能模块，具有以下特点：</w:t>
        <w:br/>
        <w:br/>
        <w:t>1. **dynamic_snake_conv.py**：实现了动态蛇形卷积模块，旨在增强卷积操作的灵活性和特征捕捉能力，适用于图像处理任务。</w:t>
        <w:br/>
        <w:t>2. **TransNext.py**：提供了对 TransNeXt 模型的动态导入，支持 CUDA 和非 CUDA 实现，确保在不同环境下的兼容性。</w:t>
        <w:br/>
        <w:t>3. **mamba_yolo.py**：实现了 YOLO 目标检测模型，结合了多种深度学习技术，旨在提高目标检测的效率和准确性。</w:t>
        <w:br/>
        <w:t>4. **UniRepLKNet.py**：构建了 UniRepLKNet 模型，适用于多种输入数据类型（如音频、视频、图像等），并结合了多个现有网络架构的优点，提升了模型的性能。</w:t>
        <w:br/>
        <w:br/>
        <w:t>### 文件功能整理表</w:t>
        <w:br/>
        <w:br/>
        <w:t>| 文件名                     | 功能描述                                                                                  |</w:t>
        <w:br/>
        <w:t>|----------------------------|-------------------------------------------------------------------------------------------|</w:t>
        <w:br/>
        <w:t>| dynamic_snake_conv.py      | 实现动态蛇形卷积模块，增强卷积操作的灵活性，适用于图像处理和特征提取任务。               |</w:t>
        <w:br/>
        <w:t>| TransNext.py               | 动态导入 TransNeXt 模型，支持 CUDA 和非 CUDA 实现，确保在不同环境下的兼容性。            |</w:t>
        <w:br/>
        <w:t>| mamba_yolo.py              | 实现 YOLO 目标检测模型，结合多种深度学习技术，提高目标检测的效率和准确性。              |</w:t>
        <w:br/>
        <w:t>| UniRepLKNet.py             | 构建 UniRepLKNet 模型，适用于多种输入数据类型，结合多个现有网络架构的优点，提升性能。   |</w:t>
        <w:br/>
        <w:br/>
        <w:t>这个表格清晰地展示了每个文件的主要功能，便于理解它们在整体项目中的角色和贡献。</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